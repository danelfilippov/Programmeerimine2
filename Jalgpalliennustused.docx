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F030" w14:textId="564FBBE7" w:rsidR="00EC1ECB" w:rsidRPr="00921252" w:rsidRDefault="00000000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193"/>
        <w:gridCol w:w="1143"/>
        <w:gridCol w:w="1336"/>
        <w:gridCol w:w="1218"/>
        <w:gridCol w:w="1679"/>
      </w:tblGrid>
      <w:tr w:rsidR="00EC1ECB" w14:paraId="3454BE52" w14:textId="77777777" w:rsidTr="00921252">
        <w:trPr>
          <w:trHeight w:val="239"/>
        </w:trPr>
        <w:tc>
          <w:tcPr>
            <w:tcW w:w="1777" w:type="dxa"/>
          </w:tcPr>
          <w:p w14:paraId="1FE63968" w14:textId="77777777" w:rsidR="00EC1ECB" w:rsidRDefault="00000000">
            <w:r>
              <w:t>Väli</w:t>
            </w:r>
          </w:p>
        </w:tc>
        <w:tc>
          <w:tcPr>
            <w:tcW w:w="1193" w:type="dxa"/>
          </w:tcPr>
          <w:p w14:paraId="5E3507B2" w14:textId="77777777" w:rsidR="00EC1ECB" w:rsidRDefault="00000000">
            <w:r>
              <w:t>Tüüp</w:t>
            </w:r>
          </w:p>
        </w:tc>
        <w:tc>
          <w:tcPr>
            <w:tcW w:w="1143" w:type="dxa"/>
          </w:tcPr>
          <w:p w14:paraId="33752B5B" w14:textId="77777777" w:rsidR="00EC1ECB" w:rsidRDefault="00000000">
            <w:r>
              <w:t>Pikkus</w:t>
            </w:r>
          </w:p>
        </w:tc>
        <w:tc>
          <w:tcPr>
            <w:tcW w:w="1336" w:type="dxa"/>
          </w:tcPr>
          <w:p w14:paraId="310D06EB" w14:textId="77777777" w:rsidR="00EC1ECB" w:rsidRDefault="00000000">
            <w:r>
              <w:t>Kohustuslik</w:t>
            </w:r>
          </w:p>
        </w:tc>
        <w:tc>
          <w:tcPr>
            <w:tcW w:w="1218" w:type="dxa"/>
          </w:tcPr>
          <w:p w14:paraId="5BCF3C70" w14:textId="77777777" w:rsidR="00EC1ECB" w:rsidRDefault="00000000">
            <w:r>
              <w:t>Unikaalne</w:t>
            </w:r>
          </w:p>
        </w:tc>
        <w:tc>
          <w:tcPr>
            <w:tcW w:w="1679" w:type="dxa"/>
          </w:tcPr>
          <w:p w14:paraId="384E7113" w14:textId="77777777" w:rsidR="00EC1ECB" w:rsidRDefault="00000000">
            <w:r>
              <w:t>Kirjeldus</w:t>
            </w:r>
          </w:p>
        </w:tc>
      </w:tr>
      <w:tr w:rsidR="00EC1ECB" w14:paraId="06E5B475" w14:textId="77777777" w:rsidTr="00921252">
        <w:trPr>
          <w:trHeight w:val="491"/>
        </w:trPr>
        <w:tc>
          <w:tcPr>
            <w:tcW w:w="1777" w:type="dxa"/>
          </w:tcPr>
          <w:p w14:paraId="32161027" w14:textId="77777777" w:rsidR="00EC1ECB" w:rsidRDefault="00000000">
            <w:r>
              <w:t>Id</w:t>
            </w:r>
          </w:p>
        </w:tc>
        <w:tc>
          <w:tcPr>
            <w:tcW w:w="1193" w:type="dxa"/>
          </w:tcPr>
          <w:p w14:paraId="13768322" w14:textId="77777777" w:rsidR="00EC1ECB" w:rsidRDefault="00000000">
            <w:r>
              <w:t>int</w:t>
            </w:r>
          </w:p>
        </w:tc>
        <w:tc>
          <w:tcPr>
            <w:tcW w:w="1143" w:type="dxa"/>
          </w:tcPr>
          <w:p w14:paraId="44917675" w14:textId="77777777" w:rsidR="00EC1ECB" w:rsidRDefault="00EC1ECB"/>
        </w:tc>
        <w:tc>
          <w:tcPr>
            <w:tcW w:w="1336" w:type="dxa"/>
          </w:tcPr>
          <w:p w14:paraId="1B7A4ECF" w14:textId="77777777" w:rsidR="00EC1ECB" w:rsidRDefault="00000000">
            <w:r>
              <w:t>+</w:t>
            </w:r>
          </w:p>
        </w:tc>
        <w:tc>
          <w:tcPr>
            <w:tcW w:w="1218" w:type="dxa"/>
          </w:tcPr>
          <w:p w14:paraId="3E2E08AE" w14:textId="77777777" w:rsidR="00EC1ECB" w:rsidRDefault="00000000">
            <w:r>
              <w:t>+</w:t>
            </w:r>
          </w:p>
        </w:tc>
        <w:tc>
          <w:tcPr>
            <w:tcW w:w="1679" w:type="dxa"/>
          </w:tcPr>
          <w:p w14:paraId="070FDEDF" w14:textId="77777777" w:rsidR="00EC1ECB" w:rsidRDefault="00000000">
            <w:r>
              <w:t>Kasutaja primaarvõti</w:t>
            </w:r>
          </w:p>
        </w:tc>
      </w:tr>
      <w:tr w:rsidR="00EC1ECB" w14:paraId="56D1511D" w14:textId="77777777" w:rsidTr="00921252">
        <w:trPr>
          <w:trHeight w:val="239"/>
        </w:trPr>
        <w:tc>
          <w:tcPr>
            <w:tcW w:w="1777" w:type="dxa"/>
          </w:tcPr>
          <w:p w14:paraId="35489CC2" w14:textId="1EFD3C36" w:rsidR="00EC1ECB" w:rsidRDefault="00000000">
            <w:r>
              <w:t>Name</w:t>
            </w:r>
          </w:p>
        </w:tc>
        <w:tc>
          <w:tcPr>
            <w:tcW w:w="1193" w:type="dxa"/>
          </w:tcPr>
          <w:p w14:paraId="3DB2976B" w14:textId="77777777" w:rsidR="00EC1ECB" w:rsidRDefault="00000000">
            <w:r>
              <w:t>string</w:t>
            </w:r>
          </w:p>
        </w:tc>
        <w:tc>
          <w:tcPr>
            <w:tcW w:w="1143" w:type="dxa"/>
          </w:tcPr>
          <w:p w14:paraId="0767AEA7" w14:textId="77777777" w:rsidR="00EC1ECB" w:rsidRDefault="00000000">
            <w:r>
              <w:t>100</w:t>
            </w:r>
          </w:p>
        </w:tc>
        <w:tc>
          <w:tcPr>
            <w:tcW w:w="1336" w:type="dxa"/>
          </w:tcPr>
          <w:p w14:paraId="2FA3FAC9" w14:textId="77777777" w:rsidR="00EC1ECB" w:rsidRDefault="00000000">
            <w:r>
              <w:t>+</w:t>
            </w:r>
          </w:p>
        </w:tc>
        <w:tc>
          <w:tcPr>
            <w:tcW w:w="1218" w:type="dxa"/>
          </w:tcPr>
          <w:p w14:paraId="40D8BAC0" w14:textId="77777777" w:rsidR="00EC1ECB" w:rsidRDefault="00EC1ECB"/>
        </w:tc>
        <w:tc>
          <w:tcPr>
            <w:tcW w:w="1679" w:type="dxa"/>
          </w:tcPr>
          <w:p w14:paraId="55812766" w14:textId="77777777" w:rsidR="00EC1ECB" w:rsidRDefault="00000000">
            <w:r>
              <w:t>Kasutaja nimi</w:t>
            </w:r>
          </w:p>
        </w:tc>
      </w:tr>
      <w:tr w:rsidR="00EC1ECB" w14:paraId="4B4A27C1" w14:textId="77777777" w:rsidTr="00921252">
        <w:trPr>
          <w:trHeight w:val="251"/>
        </w:trPr>
        <w:tc>
          <w:tcPr>
            <w:tcW w:w="1777" w:type="dxa"/>
          </w:tcPr>
          <w:p w14:paraId="3721B64E" w14:textId="77777777" w:rsidR="00EC1ECB" w:rsidRDefault="00000000">
            <w:r>
              <w:t>Email</w:t>
            </w:r>
          </w:p>
        </w:tc>
        <w:tc>
          <w:tcPr>
            <w:tcW w:w="1193" w:type="dxa"/>
          </w:tcPr>
          <w:p w14:paraId="235B8FFA" w14:textId="77777777" w:rsidR="00EC1ECB" w:rsidRDefault="00000000">
            <w:r>
              <w:t>string</w:t>
            </w:r>
          </w:p>
        </w:tc>
        <w:tc>
          <w:tcPr>
            <w:tcW w:w="1143" w:type="dxa"/>
          </w:tcPr>
          <w:p w14:paraId="0AAF21CC" w14:textId="77777777" w:rsidR="00EC1ECB" w:rsidRDefault="00000000">
            <w:r>
              <w:t>100</w:t>
            </w:r>
          </w:p>
        </w:tc>
        <w:tc>
          <w:tcPr>
            <w:tcW w:w="1336" w:type="dxa"/>
          </w:tcPr>
          <w:p w14:paraId="7BB03685" w14:textId="77777777" w:rsidR="00EC1ECB" w:rsidRDefault="00000000">
            <w:r>
              <w:t>+</w:t>
            </w:r>
          </w:p>
        </w:tc>
        <w:tc>
          <w:tcPr>
            <w:tcW w:w="1218" w:type="dxa"/>
          </w:tcPr>
          <w:p w14:paraId="32287AFD" w14:textId="77777777" w:rsidR="00EC1ECB" w:rsidRDefault="00000000">
            <w:r>
              <w:t>+</w:t>
            </w:r>
          </w:p>
        </w:tc>
        <w:tc>
          <w:tcPr>
            <w:tcW w:w="1679" w:type="dxa"/>
          </w:tcPr>
          <w:p w14:paraId="5602FA53" w14:textId="77777777" w:rsidR="00EC1ECB" w:rsidRDefault="00000000">
            <w:r>
              <w:t>E-posti aadress</w:t>
            </w:r>
          </w:p>
        </w:tc>
      </w:tr>
      <w:tr w:rsidR="00EC1ECB" w14:paraId="288696E9" w14:textId="77777777" w:rsidTr="00921252">
        <w:trPr>
          <w:trHeight w:val="491"/>
        </w:trPr>
        <w:tc>
          <w:tcPr>
            <w:tcW w:w="1777" w:type="dxa"/>
          </w:tcPr>
          <w:p w14:paraId="76E3FCA3" w14:textId="0D8DC247" w:rsidR="00EC1ECB" w:rsidRDefault="00000000">
            <w:r>
              <w:t>Password</w:t>
            </w:r>
          </w:p>
        </w:tc>
        <w:tc>
          <w:tcPr>
            <w:tcW w:w="1193" w:type="dxa"/>
          </w:tcPr>
          <w:p w14:paraId="235FFE24" w14:textId="77777777" w:rsidR="00EC1ECB" w:rsidRDefault="00000000">
            <w:r>
              <w:t>string</w:t>
            </w:r>
          </w:p>
        </w:tc>
        <w:tc>
          <w:tcPr>
            <w:tcW w:w="1143" w:type="dxa"/>
          </w:tcPr>
          <w:p w14:paraId="34A5678C" w14:textId="77777777" w:rsidR="00EC1ECB" w:rsidRDefault="00000000">
            <w:r>
              <w:t>255</w:t>
            </w:r>
          </w:p>
        </w:tc>
        <w:tc>
          <w:tcPr>
            <w:tcW w:w="1336" w:type="dxa"/>
          </w:tcPr>
          <w:p w14:paraId="48822FBD" w14:textId="77777777" w:rsidR="00EC1ECB" w:rsidRDefault="00000000">
            <w:r>
              <w:t>+</w:t>
            </w:r>
          </w:p>
        </w:tc>
        <w:tc>
          <w:tcPr>
            <w:tcW w:w="1218" w:type="dxa"/>
          </w:tcPr>
          <w:p w14:paraId="456E433F" w14:textId="77777777" w:rsidR="00EC1ECB" w:rsidRDefault="00EC1ECB"/>
        </w:tc>
        <w:tc>
          <w:tcPr>
            <w:tcW w:w="1679" w:type="dxa"/>
          </w:tcPr>
          <w:p w14:paraId="32169CB5" w14:textId="77777777" w:rsidR="00EC1ECB" w:rsidRDefault="00000000">
            <w:r>
              <w:t>Krüpteeritud salasõna</w:t>
            </w:r>
          </w:p>
        </w:tc>
      </w:tr>
      <w:tr w:rsidR="00EC1ECB" w14:paraId="66154605" w14:textId="77777777" w:rsidTr="00921252">
        <w:trPr>
          <w:trHeight w:val="480"/>
        </w:trPr>
        <w:tc>
          <w:tcPr>
            <w:tcW w:w="1777" w:type="dxa"/>
          </w:tcPr>
          <w:p w14:paraId="4E58233D" w14:textId="777E2DA5" w:rsidR="00EC1ECB" w:rsidRDefault="00000000">
            <w:r>
              <w:t>Role</w:t>
            </w:r>
          </w:p>
        </w:tc>
        <w:tc>
          <w:tcPr>
            <w:tcW w:w="1193" w:type="dxa"/>
          </w:tcPr>
          <w:p w14:paraId="264CB6A6" w14:textId="77777777" w:rsidR="00EC1ECB" w:rsidRDefault="00000000">
            <w:r>
              <w:t>string</w:t>
            </w:r>
          </w:p>
        </w:tc>
        <w:tc>
          <w:tcPr>
            <w:tcW w:w="1143" w:type="dxa"/>
          </w:tcPr>
          <w:p w14:paraId="6807CFD3" w14:textId="77777777" w:rsidR="00EC1ECB" w:rsidRDefault="00000000">
            <w:r>
              <w:t>20</w:t>
            </w:r>
          </w:p>
        </w:tc>
        <w:tc>
          <w:tcPr>
            <w:tcW w:w="1336" w:type="dxa"/>
          </w:tcPr>
          <w:p w14:paraId="0EBCC379" w14:textId="77777777" w:rsidR="00EC1ECB" w:rsidRDefault="00000000">
            <w:r>
              <w:t>+</w:t>
            </w:r>
          </w:p>
        </w:tc>
        <w:tc>
          <w:tcPr>
            <w:tcW w:w="1218" w:type="dxa"/>
          </w:tcPr>
          <w:p w14:paraId="7AA3A90F" w14:textId="77777777" w:rsidR="00EC1ECB" w:rsidRDefault="00EC1ECB"/>
        </w:tc>
        <w:tc>
          <w:tcPr>
            <w:tcW w:w="1679" w:type="dxa"/>
          </w:tcPr>
          <w:p w14:paraId="739995D0" w14:textId="77777777" w:rsidR="00EC1ECB" w:rsidRDefault="00000000">
            <w:r>
              <w:t>‘admin’ või ‘user’</w:t>
            </w:r>
          </w:p>
        </w:tc>
      </w:tr>
      <w:tr w:rsidR="00EC1ECB" w14:paraId="080B112C" w14:textId="77777777" w:rsidTr="00921252">
        <w:trPr>
          <w:trHeight w:val="491"/>
        </w:trPr>
        <w:tc>
          <w:tcPr>
            <w:tcW w:w="1777" w:type="dxa"/>
          </w:tcPr>
          <w:p w14:paraId="56288CEB" w14:textId="1BE158E2" w:rsidR="00EC1ECB" w:rsidRDefault="00000000">
            <w:r>
              <w:t>Phone</w:t>
            </w:r>
          </w:p>
        </w:tc>
        <w:tc>
          <w:tcPr>
            <w:tcW w:w="1193" w:type="dxa"/>
          </w:tcPr>
          <w:p w14:paraId="6CB2E87D" w14:textId="77777777" w:rsidR="00EC1ECB" w:rsidRDefault="00000000">
            <w:r>
              <w:t>string</w:t>
            </w:r>
          </w:p>
        </w:tc>
        <w:tc>
          <w:tcPr>
            <w:tcW w:w="1143" w:type="dxa"/>
          </w:tcPr>
          <w:p w14:paraId="268DEA70" w14:textId="77777777" w:rsidR="00EC1ECB" w:rsidRDefault="00000000">
            <w:r>
              <w:t>15</w:t>
            </w:r>
          </w:p>
        </w:tc>
        <w:tc>
          <w:tcPr>
            <w:tcW w:w="1336" w:type="dxa"/>
          </w:tcPr>
          <w:p w14:paraId="2D679B3D" w14:textId="77777777" w:rsidR="00EC1ECB" w:rsidRDefault="00EC1ECB"/>
        </w:tc>
        <w:tc>
          <w:tcPr>
            <w:tcW w:w="1218" w:type="dxa"/>
          </w:tcPr>
          <w:p w14:paraId="7ABB30BF" w14:textId="77777777" w:rsidR="00EC1ECB" w:rsidRDefault="00EC1ECB"/>
        </w:tc>
        <w:tc>
          <w:tcPr>
            <w:tcW w:w="1679" w:type="dxa"/>
          </w:tcPr>
          <w:p w14:paraId="7A4A1B6D" w14:textId="77777777" w:rsidR="00EC1ECB" w:rsidRDefault="00000000">
            <w:r>
              <w:t>Valikuline telefoninumber</w:t>
            </w:r>
          </w:p>
        </w:tc>
      </w:tr>
    </w:tbl>
    <w:p w14:paraId="2B9E801B" w14:textId="77777777" w:rsidR="00EC1ECB" w:rsidRDefault="00EC1ECB"/>
    <w:p w14:paraId="7AA54B58" w14:textId="7AAC664F" w:rsidR="00EC1ECB" w:rsidRPr="00921252" w:rsidRDefault="00000000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329"/>
        <w:gridCol w:w="1329"/>
        <w:gridCol w:w="1353"/>
        <w:gridCol w:w="1329"/>
        <w:gridCol w:w="1360"/>
      </w:tblGrid>
      <w:tr w:rsidR="00EC1ECB" w14:paraId="290E52D0" w14:textId="77777777" w:rsidTr="00921252">
        <w:trPr>
          <w:trHeight w:val="209"/>
        </w:trPr>
        <w:tc>
          <w:tcPr>
            <w:tcW w:w="1645" w:type="dxa"/>
          </w:tcPr>
          <w:p w14:paraId="3248705F" w14:textId="77777777" w:rsidR="00EC1ECB" w:rsidRDefault="00000000">
            <w:r>
              <w:t>Väli</w:t>
            </w:r>
          </w:p>
        </w:tc>
        <w:tc>
          <w:tcPr>
            <w:tcW w:w="1329" w:type="dxa"/>
          </w:tcPr>
          <w:p w14:paraId="200BBAAA" w14:textId="77777777" w:rsidR="00EC1ECB" w:rsidRDefault="00000000">
            <w:r>
              <w:t>Tüüp</w:t>
            </w:r>
          </w:p>
        </w:tc>
        <w:tc>
          <w:tcPr>
            <w:tcW w:w="1329" w:type="dxa"/>
          </w:tcPr>
          <w:p w14:paraId="7D04D08A" w14:textId="77777777" w:rsidR="00EC1ECB" w:rsidRDefault="00000000">
            <w:r>
              <w:t>Pikkus</w:t>
            </w:r>
          </w:p>
        </w:tc>
        <w:tc>
          <w:tcPr>
            <w:tcW w:w="1353" w:type="dxa"/>
          </w:tcPr>
          <w:p w14:paraId="3CC13498" w14:textId="77777777" w:rsidR="00EC1ECB" w:rsidRDefault="00000000">
            <w:r>
              <w:t>Kohustuslik</w:t>
            </w:r>
          </w:p>
        </w:tc>
        <w:tc>
          <w:tcPr>
            <w:tcW w:w="1329" w:type="dxa"/>
          </w:tcPr>
          <w:p w14:paraId="5B0B8BCD" w14:textId="77777777" w:rsidR="00EC1ECB" w:rsidRDefault="00000000">
            <w:r>
              <w:t>Unikaalne</w:t>
            </w:r>
          </w:p>
        </w:tc>
        <w:tc>
          <w:tcPr>
            <w:tcW w:w="1360" w:type="dxa"/>
          </w:tcPr>
          <w:p w14:paraId="64FF167B" w14:textId="77777777" w:rsidR="00EC1ECB" w:rsidRDefault="00000000">
            <w:r>
              <w:t>Kirjeldus</w:t>
            </w:r>
          </w:p>
        </w:tc>
      </w:tr>
      <w:tr w:rsidR="00EC1ECB" w14:paraId="6EEA17C9" w14:textId="77777777" w:rsidTr="00921252">
        <w:trPr>
          <w:trHeight w:val="430"/>
        </w:trPr>
        <w:tc>
          <w:tcPr>
            <w:tcW w:w="1645" w:type="dxa"/>
          </w:tcPr>
          <w:p w14:paraId="258BBF25" w14:textId="77777777" w:rsidR="00EC1ECB" w:rsidRDefault="00000000">
            <w:r>
              <w:t>Id</w:t>
            </w:r>
          </w:p>
        </w:tc>
        <w:tc>
          <w:tcPr>
            <w:tcW w:w="1329" w:type="dxa"/>
          </w:tcPr>
          <w:p w14:paraId="7D30B026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4FE2AD78" w14:textId="77777777" w:rsidR="00EC1ECB" w:rsidRDefault="00EC1ECB"/>
        </w:tc>
        <w:tc>
          <w:tcPr>
            <w:tcW w:w="1353" w:type="dxa"/>
          </w:tcPr>
          <w:p w14:paraId="4625C49D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31F483B7" w14:textId="77777777" w:rsidR="00EC1ECB" w:rsidRDefault="00000000">
            <w:r>
              <w:t>+</w:t>
            </w:r>
          </w:p>
        </w:tc>
        <w:tc>
          <w:tcPr>
            <w:tcW w:w="1360" w:type="dxa"/>
          </w:tcPr>
          <w:p w14:paraId="0C6DE4AA" w14:textId="77777777" w:rsidR="00EC1ECB" w:rsidRDefault="00000000">
            <w:r>
              <w:t>Võistkonna primaarvõti</w:t>
            </w:r>
          </w:p>
        </w:tc>
      </w:tr>
      <w:tr w:rsidR="00EC1ECB" w14:paraId="73F6C03B" w14:textId="77777777" w:rsidTr="00921252">
        <w:trPr>
          <w:trHeight w:val="430"/>
        </w:trPr>
        <w:tc>
          <w:tcPr>
            <w:tcW w:w="1645" w:type="dxa"/>
          </w:tcPr>
          <w:p w14:paraId="259F658B" w14:textId="3ADF0232" w:rsidR="00EC1ECB" w:rsidRDefault="00000000">
            <w:r>
              <w:t>Nam</w:t>
            </w:r>
            <w:r w:rsidR="00921252">
              <w:t>e</w:t>
            </w:r>
          </w:p>
        </w:tc>
        <w:tc>
          <w:tcPr>
            <w:tcW w:w="1329" w:type="dxa"/>
          </w:tcPr>
          <w:p w14:paraId="6F075225" w14:textId="77777777" w:rsidR="00EC1ECB" w:rsidRDefault="00000000">
            <w:r>
              <w:t>string</w:t>
            </w:r>
          </w:p>
        </w:tc>
        <w:tc>
          <w:tcPr>
            <w:tcW w:w="1329" w:type="dxa"/>
          </w:tcPr>
          <w:p w14:paraId="06E74EAE" w14:textId="77777777" w:rsidR="00EC1ECB" w:rsidRDefault="00000000">
            <w:r>
              <w:t>100</w:t>
            </w:r>
          </w:p>
        </w:tc>
        <w:tc>
          <w:tcPr>
            <w:tcW w:w="1353" w:type="dxa"/>
          </w:tcPr>
          <w:p w14:paraId="72C218CA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1B3DE456" w14:textId="77777777" w:rsidR="00EC1ECB" w:rsidRDefault="00000000">
            <w:r>
              <w:t>+</w:t>
            </w:r>
          </w:p>
        </w:tc>
        <w:tc>
          <w:tcPr>
            <w:tcW w:w="1360" w:type="dxa"/>
          </w:tcPr>
          <w:p w14:paraId="306D80E6" w14:textId="77777777" w:rsidR="00EC1ECB" w:rsidRDefault="00000000">
            <w:r>
              <w:t>Võistkonna nimi</w:t>
            </w:r>
          </w:p>
        </w:tc>
      </w:tr>
      <w:tr w:rsidR="00EC1ECB" w14:paraId="552430A0" w14:textId="77777777" w:rsidTr="00921252">
        <w:trPr>
          <w:trHeight w:val="430"/>
        </w:trPr>
        <w:tc>
          <w:tcPr>
            <w:tcW w:w="1645" w:type="dxa"/>
          </w:tcPr>
          <w:p w14:paraId="3096B12E" w14:textId="538A04E5" w:rsidR="00EC1ECB" w:rsidRDefault="00000000">
            <w:r>
              <w:t>Country</w:t>
            </w:r>
          </w:p>
        </w:tc>
        <w:tc>
          <w:tcPr>
            <w:tcW w:w="1329" w:type="dxa"/>
          </w:tcPr>
          <w:p w14:paraId="2017EF74" w14:textId="77777777" w:rsidR="00EC1ECB" w:rsidRDefault="00000000">
            <w:r>
              <w:t>string</w:t>
            </w:r>
          </w:p>
        </w:tc>
        <w:tc>
          <w:tcPr>
            <w:tcW w:w="1329" w:type="dxa"/>
          </w:tcPr>
          <w:p w14:paraId="514A0264" w14:textId="77777777" w:rsidR="00EC1ECB" w:rsidRDefault="00000000">
            <w:r>
              <w:t>100</w:t>
            </w:r>
          </w:p>
        </w:tc>
        <w:tc>
          <w:tcPr>
            <w:tcW w:w="1353" w:type="dxa"/>
          </w:tcPr>
          <w:p w14:paraId="1F4A9A96" w14:textId="77777777" w:rsidR="00EC1ECB" w:rsidRDefault="00EC1ECB"/>
        </w:tc>
        <w:tc>
          <w:tcPr>
            <w:tcW w:w="1329" w:type="dxa"/>
          </w:tcPr>
          <w:p w14:paraId="0C192152" w14:textId="77777777" w:rsidR="00EC1ECB" w:rsidRDefault="00EC1ECB"/>
        </w:tc>
        <w:tc>
          <w:tcPr>
            <w:tcW w:w="1360" w:type="dxa"/>
          </w:tcPr>
          <w:p w14:paraId="3B1FFC70" w14:textId="77777777" w:rsidR="00EC1ECB" w:rsidRDefault="00000000">
            <w:r>
              <w:t>Asukoht</w:t>
            </w:r>
          </w:p>
        </w:tc>
      </w:tr>
    </w:tbl>
    <w:p w14:paraId="312611AB" w14:textId="77777777" w:rsidR="00EC1ECB" w:rsidRDefault="00EC1ECB"/>
    <w:p w14:paraId="1C8091E8" w14:textId="3A923F0D" w:rsidR="00EC1ECB" w:rsidRPr="00921252" w:rsidRDefault="00000000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Tournament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379"/>
        <w:gridCol w:w="1379"/>
        <w:gridCol w:w="1379"/>
        <w:gridCol w:w="1379"/>
        <w:gridCol w:w="1379"/>
      </w:tblGrid>
      <w:tr w:rsidR="00921252" w14:paraId="3D5BCDFA" w14:textId="77777777" w:rsidTr="00921252">
        <w:trPr>
          <w:trHeight w:val="260"/>
        </w:trPr>
        <w:tc>
          <w:tcPr>
            <w:tcW w:w="1479" w:type="dxa"/>
          </w:tcPr>
          <w:p w14:paraId="0B6A4162" w14:textId="77777777" w:rsidR="00EC1ECB" w:rsidRDefault="00000000">
            <w:r>
              <w:t>Väli</w:t>
            </w:r>
          </w:p>
        </w:tc>
        <w:tc>
          <w:tcPr>
            <w:tcW w:w="1379" w:type="dxa"/>
          </w:tcPr>
          <w:p w14:paraId="065B06C0" w14:textId="77777777" w:rsidR="00EC1ECB" w:rsidRDefault="00000000">
            <w:r>
              <w:t>Tüüp</w:t>
            </w:r>
          </w:p>
        </w:tc>
        <w:tc>
          <w:tcPr>
            <w:tcW w:w="1379" w:type="dxa"/>
          </w:tcPr>
          <w:p w14:paraId="6D1EA56D" w14:textId="77777777" w:rsidR="00EC1ECB" w:rsidRDefault="00000000">
            <w:r>
              <w:t>Pikkus</w:t>
            </w:r>
          </w:p>
        </w:tc>
        <w:tc>
          <w:tcPr>
            <w:tcW w:w="1379" w:type="dxa"/>
          </w:tcPr>
          <w:p w14:paraId="4BBD30D8" w14:textId="77777777" w:rsidR="00EC1ECB" w:rsidRDefault="00000000">
            <w:r>
              <w:t>Kohustuslik</w:t>
            </w:r>
          </w:p>
        </w:tc>
        <w:tc>
          <w:tcPr>
            <w:tcW w:w="1379" w:type="dxa"/>
          </w:tcPr>
          <w:p w14:paraId="3407BE30" w14:textId="77777777" w:rsidR="00EC1ECB" w:rsidRDefault="00000000">
            <w:r>
              <w:t>Unikaalne</w:t>
            </w:r>
          </w:p>
        </w:tc>
        <w:tc>
          <w:tcPr>
            <w:tcW w:w="1379" w:type="dxa"/>
          </w:tcPr>
          <w:p w14:paraId="28180A9C" w14:textId="77777777" w:rsidR="00EC1ECB" w:rsidRDefault="00000000">
            <w:r>
              <w:t>Kirjeldus</w:t>
            </w:r>
          </w:p>
        </w:tc>
      </w:tr>
      <w:tr w:rsidR="00921252" w14:paraId="1624A613" w14:textId="77777777" w:rsidTr="00921252">
        <w:trPr>
          <w:trHeight w:val="535"/>
        </w:trPr>
        <w:tc>
          <w:tcPr>
            <w:tcW w:w="1479" w:type="dxa"/>
          </w:tcPr>
          <w:p w14:paraId="05F9B85B" w14:textId="77777777" w:rsidR="00EC1ECB" w:rsidRDefault="00000000">
            <w:r>
              <w:t>Id</w:t>
            </w:r>
          </w:p>
        </w:tc>
        <w:tc>
          <w:tcPr>
            <w:tcW w:w="1379" w:type="dxa"/>
          </w:tcPr>
          <w:p w14:paraId="582227F1" w14:textId="77777777" w:rsidR="00EC1ECB" w:rsidRDefault="00000000">
            <w:r>
              <w:t>int</w:t>
            </w:r>
          </w:p>
        </w:tc>
        <w:tc>
          <w:tcPr>
            <w:tcW w:w="1379" w:type="dxa"/>
          </w:tcPr>
          <w:p w14:paraId="31631AD3" w14:textId="77777777" w:rsidR="00EC1ECB" w:rsidRDefault="00EC1ECB"/>
        </w:tc>
        <w:tc>
          <w:tcPr>
            <w:tcW w:w="1379" w:type="dxa"/>
          </w:tcPr>
          <w:p w14:paraId="4208D510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67E29A6E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7B4B6312" w14:textId="77777777" w:rsidR="00EC1ECB" w:rsidRDefault="00000000">
            <w:r>
              <w:t>Turniiri primaarvõti</w:t>
            </w:r>
          </w:p>
        </w:tc>
      </w:tr>
      <w:tr w:rsidR="00921252" w14:paraId="607D2311" w14:textId="77777777" w:rsidTr="00921252">
        <w:trPr>
          <w:trHeight w:val="535"/>
        </w:trPr>
        <w:tc>
          <w:tcPr>
            <w:tcW w:w="1479" w:type="dxa"/>
          </w:tcPr>
          <w:p w14:paraId="1703D62F" w14:textId="5087CCC5" w:rsidR="00EC1ECB" w:rsidRDefault="00000000">
            <w:r>
              <w:t>Name</w:t>
            </w:r>
          </w:p>
        </w:tc>
        <w:tc>
          <w:tcPr>
            <w:tcW w:w="1379" w:type="dxa"/>
          </w:tcPr>
          <w:p w14:paraId="093C9428" w14:textId="77777777" w:rsidR="00EC1ECB" w:rsidRDefault="00000000">
            <w:r>
              <w:t>string</w:t>
            </w:r>
          </w:p>
        </w:tc>
        <w:tc>
          <w:tcPr>
            <w:tcW w:w="1379" w:type="dxa"/>
          </w:tcPr>
          <w:p w14:paraId="740C7627" w14:textId="77777777" w:rsidR="00EC1ECB" w:rsidRDefault="00000000">
            <w:r>
              <w:t>150</w:t>
            </w:r>
          </w:p>
        </w:tc>
        <w:tc>
          <w:tcPr>
            <w:tcW w:w="1379" w:type="dxa"/>
          </w:tcPr>
          <w:p w14:paraId="1D1DBC24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18C7823A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38DBBA0C" w14:textId="77777777" w:rsidR="00EC1ECB" w:rsidRDefault="00000000">
            <w:r>
              <w:t>Turniiri nimetus</w:t>
            </w:r>
          </w:p>
        </w:tc>
      </w:tr>
      <w:tr w:rsidR="00921252" w14:paraId="0461AAAF" w14:textId="77777777" w:rsidTr="00921252">
        <w:trPr>
          <w:trHeight w:val="535"/>
        </w:trPr>
        <w:tc>
          <w:tcPr>
            <w:tcW w:w="1479" w:type="dxa"/>
          </w:tcPr>
          <w:p w14:paraId="3BB732AB" w14:textId="39689342" w:rsidR="00EC1ECB" w:rsidRDefault="00000000">
            <w:r>
              <w:t>Stag</w:t>
            </w:r>
            <w:r w:rsidR="00921252">
              <w:t>e</w:t>
            </w:r>
          </w:p>
        </w:tc>
        <w:tc>
          <w:tcPr>
            <w:tcW w:w="1379" w:type="dxa"/>
          </w:tcPr>
          <w:p w14:paraId="7E1FAEBF" w14:textId="77777777" w:rsidR="00EC1ECB" w:rsidRDefault="00000000">
            <w:r>
              <w:t>string</w:t>
            </w:r>
          </w:p>
        </w:tc>
        <w:tc>
          <w:tcPr>
            <w:tcW w:w="1379" w:type="dxa"/>
          </w:tcPr>
          <w:p w14:paraId="207FD36B" w14:textId="77777777" w:rsidR="00EC1ECB" w:rsidRDefault="00000000">
            <w:r>
              <w:t>50</w:t>
            </w:r>
          </w:p>
        </w:tc>
        <w:tc>
          <w:tcPr>
            <w:tcW w:w="1379" w:type="dxa"/>
          </w:tcPr>
          <w:p w14:paraId="62DE776D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0B987C59" w14:textId="77777777" w:rsidR="00EC1ECB" w:rsidRDefault="00EC1ECB"/>
        </w:tc>
        <w:tc>
          <w:tcPr>
            <w:tcW w:w="1379" w:type="dxa"/>
          </w:tcPr>
          <w:p w14:paraId="73E71D73" w14:textId="77777777" w:rsidR="00EC1ECB" w:rsidRDefault="00000000">
            <w:r>
              <w:t>Algusvoor või aste</w:t>
            </w:r>
          </w:p>
        </w:tc>
      </w:tr>
      <w:tr w:rsidR="00921252" w14:paraId="27C0B2FD" w14:textId="77777777" w:rsidTr="00921252">
        <w:trPr>
          <w:trHeight w:val="535"/>
        </w:trPr>
        <w:tc>
          <w:tcPr>
            <w:tcW w:w="1479" w:type="dxa"/>
          </w:tcPr>
          <w:p w14:paraId="31DDB040" w14:textId="163B796F" w:rsidR="00EC1ECB" w:rsidRDefault="00000000">
            <w:r>
              <w:t>StartDate</w:t>
            </w:r>
          </w:p>
        </w:tc>
        <w:tc>
          <w:tcPr>
            <w:tcW w:w="1379" w:type="dxa"/>
          </w:tcPr>
          <w:p w14:paraId="20BF5554" w14:textId="77777777" w:rsidR="00EC1ECB" w:rsidRDefault="00000000">
            <w:r>
              <w:t>datetime</w:t>
            </w:r>
          </w:p>
        </w:tc>
        <w:tc>
          <w:tcPr>
            <w:tcW w:w="1379" w:type="dxa"/>
          </w:tcPr>
          <w:p w14:paraId="67393554" w14:textId="77777777" w:rsidR="00EC1ECB" w:rsidRDefault="00EC1ECB"/>
        </w:tc>
        <w:tc>
          <w:tcPr>
            <w:tcW w:w="1379" w:type="dxa"/>
          </w:tcPr>
          <w:p w14:paraId="18BFD21A" w14:textId="77777777" w:rsidR="00EC1ECB" w:rsidRDefault="00000000">
            <w:r>
              <w:t>+</w:t>
            </w:r>
          </w:p>
        </w:tc>
        <w:tc>
          <w:tcPr>
            <w:tcW w:w="1379" w:type="dxa"/>
          </w:tcPr>
          <w:p w14:paraId="11EBE938" w14:textId="77777777" w:rsidR="00EC1ECB" w:rsidRDefault="00EC1ECB"/>
        </w:tc>
        <w:tc>
          <w:tcPr>
            <w:tcW w:w="1379" w:type="dxa"/>
          </w:tcPr>
          <w:p w14:paraId="225EBE8C" w14:textId="77777777" w:rsidR="00EC1ECB" w:rsidRDefault="00000000">
            <w:r>
              <w:t>Turniiri algus</w:t>
            </w:r>
          </w:p>
        </w:tc>
      </w:tr>
      <w:tr w:rsidR="00921252" w14:paraId="3E4B59D9" w14:textId="77777777" w:rsidTr="00921252">
        <w:trPr>
          <w:trHeight w:val="260"/>
        </w:trPr>
        <w:tc>
          <w:tcPr>
            <w:tcW w:w="1479" w:type="dxa"/>
          </w:tcPr>
          <w:p w14:paraId="269F5B3E" w14:textId="38B9EDE3" w:rsidR="00EC1ECB" w:rsidRDefault="00000000">
            <w:proofErr w:type="spellStart"/>
            <w:r>
              <w:t>EndDate</w:t>
            </w:r>
            <w:proofErr w:type="spellEnd"/>
          </w:p>
        </w:tc>
        <w:tc>
          <w:tcPr>
            <w:tcW w:w="1379" w:type="dxa"/>
          </w:tcPr>
          <w:p w14:paraId="4A7C305D" w14:textId="77777777" w:rsidR="00EC1ECB" w:rsidRDefault="00000000">
            <w:r>
              <w:t>datetime</w:t>
            </w:r>
          </w:p>
        </w:tc>
        <w:tc>
          <w:tcPr>
            <w:tcW w:w="1379" w:type="dxa"/>
          </w:tcPr>
          <w:p w14:paraId="19584DA2" w14:textId="77777777" w:rsidR="00EC1ECB" w:rsidRDefault="00EC1ECB"/>
        </w:tc>
        <w:tc>
          <w:tcPr>
            <w:tcW w:w="1379" w:type="dxa"/>
          </w:tcPr>
          <w:p w14:paraId="6BA6FE44" w14:textId="77777777" w:rsidR="00EC1ECB" w:rsidRDefault="00EC1ECB"/>
        </w:tc>
        <w:tc>
          <w:tcPr>
            <w:tcW w:w="1379" w:type="dxa"/>
          </w:tcPr>
          <w:p w14:paraId="00755C4F" w14:textId="77777777" w:rsidR="00EC1ECB" w:rsidRDefault="00EC1ECB"/>
        </w:tc>
        <w:tc>
          <w:tcPr>
            <w:tcW w:w="1379" w:type="dxa"/>
          </w:tcPr>
          <w:p w14:paraId="316301DD" w14:textId="77777777" w:rsidR="00EC1ECB" w:rsidRDefault="00000000">
            <w:r>
              <w:t>Turniiri lõpp</w:t>
            </w:r>
          </w:p>
        </w:tc>
      </w:tr>
      <w:tr w:rsidR="00921252" w14:paraId="47275CB0" w14:textId="77777777" w:rsidTr="00921252">
        <w:trPr>
          <w:trHeight w:val="797"/>
        </w:trPr>
        <w:tc>
          <w:tcPr>
            <w:tcW w:w="1479" w:type="dxa"/>
          </w:tcPr>
          <w:p w14:paraId="40E278DE" w14:textId="2D86CFA2" w:rsidR="00EC1ECB" w:rsidRDefault="00000000">
            <w:r>
              <w:t>Description</w:t>
            </w:r>
          </w:p>
        </w:tc>
        <w:tc>
          <w:tcPr>
            <w:tcW w:w="1379" w:type="dxa"/>
          </w:tcPr>
          <w:p w14:paraId="4B43B9DC" w14:textId="77777777" w:rsidR="00EC1ECB" w:rsidRDefault="00000000">
            <w:r>
              <w:t>string</w:t>
            </w:r>
          </w:p>
        </w:tc>
        <w:tc>
          <w:tcPr>
            <w:tcW w:w="1379" w:type="dxa"/>
          </w:tcPr>
          <w:p w14:paraId="003E0544" w14:textId="77777777" w:rsidR="00EC1ECB" w:rsidRDefault="00000000">
            <w:r>
              <w:t>1000</w:t>
            </w:r>
          </w:p>
        </w:tc>
        <w:tc>
          <w:tcPr>
            <w:tcW w:w="1379" w:type="dxa"/>
          </w:tcPr>
          <w:p w14:paraId="665CBB19" w14:textId="77777777" w:rsidR="00EC1ECB" w:rsidRDefault="00EC1ECB"/>
        </w:tc>
        <w:tc>
          <w:tcPr>
            <w:tcW w:w="1379" w:type="dxa"/>
          </w:tcPr>
          <w:p w14:paraId="0E828D2C" w14:textId="77777777" w:rsidR="00EC1ECB" w:rsidRDefault="00EC1ECB"/>
        </w:tc>
        <w:tc>
          <w:tcPr>
            <w:tcW w:w="1379" w:type="dxa"/>
          </w:tcPr>
          <w:p w14:paraId="416E7FBD" w14:textId="77777777" w:rsidR="00EC1ECB" w:rsidRDefault="00000000">
            <w:r>
              <w:t>Lisainfo turniiri kohta</w:t>
            </w:r>
          </w:p>
        </w:tc>
      </w:tr>
    </w:tbl>
    <w:p w14:paraId="4C1B9C69" w14:textId="77777777" w:rsidR="00EC1ECB" w:rsidRDefault="00EC1ECB"/>
    <w:p w14:paraId="2D4C8A4C" w14:textId="77777777" w:rsidR="00921252" w:rsidRDefault="00921252">
      <w:pPr>
        <w:pStyle w:val="Heading2"/>
        <w:rPr>
          <w:color w:val="000000" w:themeColor="text1"/>
        </w:rPr>
      </w:pPr>
    </w:p>
    <w:p w14:paraId="14CF3222" w14:textId="77777777" w:rsidR="00921252" w:rsidRDefault="00921252" w:rsidP="00921252">
      <w:pPr>
        <w:pStyle w:val="Heading2"/>
        <w:rPr>
          <w:color w:val="000000" w:themeColor="text1"/>
        </w:rPr>
      </w:pPr>
    </w:p>
    <w:p w14:paraId="5A4C4521" w14:textId="6C625E79" w:rsidR="00EC1ECB" w:rsidRPr="00921252" w:rsidRDefault="00000000" w:rsidP="00921252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252"/>
        <w:gridCol w:w="1235"/>
        <w:gridCol w:w="1336"/>
        <w:gridCol w:w="1259"/>
        <w:gridCol w:w="1632"/>
      </w:tblGrid>
      <w:tr w:rsidR="00DE4715" w14:paraId="7520B9D8" w14:textId="77777777" w:rsidTr="00DE4715">
        <w:trPr>
          <w:trHeight w:val="231"/>
        </w:trPr>
        <w:tc>
          <w:tcPr>
            <w:tcW w:w="1567" w:type="dxa"/>
          </w:tcPr>
          <w:p w14:paraId="3B04ECCA" w14:textId="77777777" w:rsidR="00EC1ECB" w:rsidRDefault="00000000">
            <w:r>
              <w:t>Väli</w:t>
            </w:r>
          </w:p>
        </w:tc>
        <w:tc>
          <w:tcPr>
            <w:tcW w:w="1252" w:type="dxa"/>
          </w:tcPr>
          <w:p w14:paraId="46FCC724" w14:textId="77777777" w:rsidR="00EC1ECB" w:rsidRDefault="00000000">
            <w:r>
              <w:t>Tüüp</w:t>
            </w:r>
          </w:p>
        </w:tc>
        <w:tc>
          <w:tcPr>
            <w:tcW w:w="1235" w:type="dxa"/>
          </w:tcPr>
          <w:p w14:paraId="6A708E09" w14:textId="77777777" w:rsidR="00EC1ECB" w:rsidRDefault="00000000">
            <w:r>
              <w:t>Pikkus</w:t>
            </w:r>
          </w:p>
        </w:tc>
        <w:tc>
          <w:tcPr>
            <w:tcW w:w="1320" w:type="dxa"/>
          </w:tcPr>
          <w:p w14:paraId="7B05E6ED" w14:textId="77777777" w:rsidR="00EC1ECB" w:rsidRDefault="00000000">
            <w:r>
              <w:t>Kohustuslik</w:t>
            </w:r>
          </w:p>
        </w:tc>
        <w:tc>
          <w:tcPr>
            <w:tcW w:w="1259" w:type="dxa"/>
          </w:tcPr>
          <w:p w14:paraId="2C791560" w14:textId="77777777" w:rsidR="00EC1ECB" w:rsidRDefault="00000000">
            <w:r>
              <w:t>Unikaalne</w:t>
            </w:r>
          </w:p>
        </w:tc>
        <w:tc>
          <w:tcPr>
            <w:tcW w:w="1612" w:type="dxa"/>
          </w:tcPr>
          <w:p w14:paraId="3C35C058" w14:textId="77777777" w:rsidR="00EC1ECB" w:rsidRDefault="00000000">
            <w:r>
              <w:t>Kirjeldus</w:t>
            </w:r>
          </w:p>
        </w:tc>
      </w:tr>
      <w:tr w:rsidR="00DE4715" w14:paraId="76C2FEAB" w14:textId="77777777" w:rsidTr="00DE4715">
        <w:trPr>
          <w:trHeight w:val="455"/>
        </w:trPr>
        <w:tc>
          <w:tcPr>
            <w:tcW w:w="1567" w:type="dxa"/>
          </w:tcPr>
          <w:p w14:paraId="0386976C" w14:textId="77777777" w:rsidR="00EC1ECB" w:rsidRDefault="00000000">
            <w:r>
              <w:t>Id</w:t>
            </w:r>
          </w:p>
        </w:tc>
        <w:tc>
          <w:tcPr>
            <w:tcW w:w="1252" w:type="dxa"/>
          </w:tcPr>
          <w:p w14:paraId="5D6BB8C3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089C0954" w14:textId="77777777" w:rsidR="00EC1ECB" w:rsidRDefault="00EC1ECB"/>
        </w:tc>
        <w:tc>
          <w:tcPr>
            <w:tcW w:w="1320" w:type="dxa"/>
          </w:tcPr>
          <w:p w14:paraId="651E91FD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60D372C5" w14:textId="77777777" w:rsidR="00EC1ECB" w:rsidRDefault="00000000">
            <w:r>
              <w:t>+</w:t>
            </w:r>
          </w:p>
        </w:tc>
        <w:tc>
          <w:tcPr>
            <w:tcW w:w="1612" w:type="dxa"/>
          </w:tcPr>
          <w:p w14:paraId="2AE6E3EF" w14:textId="77777777" w:rsidR="00EC1ECB" w:rsidRDefault="00000000">
            <w:r>
              <w:t>Mängu primaarvõti</w:t>
            </w:r>
          </w:p>
        </w:tc>
      </w:tr>
      <w:tr w:rsidR="00DE4715" w14:paraId="3923362B" w14:textId="77777777" w:rsidTr="00DE4715">
        <w:trPr>
          <w:trHeight w:val="463"/>
        </w:trPr>
        <w:tc>
          <w:tcPr>
            <w:tcW w:w="1567" w:type="dxa"/>
          </w:tcPr>
          <w:p w14:paraId="31B0E4D3" w14:textId="18452E22" w:rsidR="00EC1ECB" w:rsidRDefault="00000000">
            <w:proofErr w:type="spellStart"/>
            <w:r>
              <w:t>TournamentId</w:t>
            </w:r>
            <w:proofErr w:type="spellEnd"/>
          </w:p>
        </w:tc>
        <w:tc>
          <w:tcPr>
            <w:tcW w:w="1252" w:type="dxa"/>
          </w:tcPr>
          <w:p w14:paraId="6A47527C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4D344519" w14:textId="77777777" w:rsidR="00EC1ECB" w:rsidRDefault="00EC1ECB"/>
        </w:tc>
        <w:tc>
          <w:tcPr>
            <w:tcW w:w="1320" w:type="dxa"/>
          </w:tcPr>
          <w:p w14:paraId="694BB90E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19073A49" w14:textId="77777777" w:rsidR="00EC1ECB" w:rsidRDefault="00EC1ECB"/>
        </w:tc>
        <w:tc>
          <w:tcPr>
            <w:tcW w:w="1612" w:type="dxa"/>
          </w:tcPr>
          <w:p w14:paraId="4553C116" w14:textId="77777777" w:rsidR="00EC1ECB" w:rsidRDefault="00000000">
            <w:r>
              <w:t>FK → Tournament.Id</w:t>
            </w:r>
          </w:p>
        </w:tc>
      </w:tr>
      <w:tr w:rsidR="00DE4715" w14:paraId="68E78C13" w14:textId="77777777" w:rsidTr="00DE4715">
        <w:trPr>
          <w:trHeight w:val="231"/>
        </w:trPr>
        <w:tc>
          <w:tcPr>
            <w:tcW w:w="1567" w:type="dxa"/>
          </w:tcPr>
          <w:p w14:paraId="16E1ECE9" w14:textId="691A74ED" w:rsidR="00EC1ECB" w:rsidRDefault="00000000">
            <w:proofErr w:type="spellStart"/>
            <w:r>
              <w:t>HomeTeamId</w:t>
            </w:r>
            <w:proofErr w:type="spellEnd"/>
          </w:p>
        </w:tc>
        <w:tc>
          <w:tcPr>
            <w:tcW w:w="1252" w:type="dxa"/>
          </w:tcPr>
          <w:p w14:paraId="744A5F96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6441FF7E" w14:textId="77777777" w:rsidR="00EC1ECB" w:rsidRDefault="00EC1ECB"/>
        </w:tc>
        <w:tc>
          <w:tcPr>
            <w:tcW w:w="1320" w:type="dxa"/>
          </w:tcPr>
          <w:p w14:paraId="52F3644E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5E5BF4E0" w14:textId="77777777" w:rsidR="00EC1ECB" w:rsidRDefault="00EC1ECB"/>
        </w:tc>
        <w:tc>
          <w:tcPr>
            <w:tcW w:w="1612" w:type="dxa"/>
          </w:tcPr>
          <w:p w14:paraId="08CE2ED6" w14:textId="77777777" w:rsidR="00EC1ECB" w:rsidRDefault="00000000">
            <w:r>
              <w:t>FK → Team.Id</w:t>
            </w:r>
          </w:p>
        </w:tc>
      </w:tr>
      <w:tr w:rsidR="00DE4715" w14:paraId="70BD6C91" w14:textId="77777777" w:rsidTr="00DE4715">
        <w:trPr>
          <w:trHeight w:val="231"/>
        </w:trPr>
        <w:tc>
          <w:tcPr>
            <w:tcW w:w="1567" w:type="dxa"/>
          </w:tcPr>
          <w:p w14:paraId="15F5A7EC" w14:textId="2DEF28DB" w:rsidR="00EC1ECB" w:rsidRDefault="00DE4715">
            <w:proofErr w:type="spellStart"/>
            <w:r>
              <w:t>Guest</w:t>
            </w:r>
            <w:r w:rsidR="00000000">
              <w:t>TeamId</w:t>
            </w:r>
            <w:proofErr w:type="spellEnd"/>
          </w:p>
        </w:tc>
        <w:tc>
          <w:tcPr>
            <w:tcW w:w="1252" w:type="dxa"/>
          </w:tcPr>
          <w:p w14:paraId="0C37B53F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5030E151" w14:textId="77777777" w:rsidR="00EC1ECB" w:rsidRDefault="00EC1ECB"/>
        </w:tc>
        <w:tc>
          <w:tcPr>
            <w:tcW w:w="1320" w:type="dxa"/>
          </w:tcPr>
          <w:p w14:paraId="7E40B970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1416F5CD" w14:textId="77777777" w:rsidR="00EC1ECB" w:rsidRDefault="00EC1ECB"/>
        </w:tc>
        <w:tc>
          <w:tcPr>
            <w:tcW w:w="1612" w:type="dxa"/>
          </w:tcPr>
          <w:p w14:paraId="4FE0738B" w14:textId="77777777" w:rsidR="00EC1ECB" w:rsidRDefault="00000000">
            <w:r>
              <w:t>FK → Team.Id</w:t>
            </w:r>
          </w:p>
        </w:tc>
      </w:tr>
      <w:tr w:rsidR="00DE4715" w14:paraId="7BEC925C" w14:textId="77777777" w:rsidTr="00DE4715">
        <w:trPr>
          <w:trHeight w:val="455"/>
        </w:trPr>
        <w:tc>
          <w:tcPr>
            <w:tcW w:w="1567" w:type="dxa"/>
          </w:tcPr>
          <w:p w14:paraId="2DFAE50C" w14:textId="187D890A" w:rsidR="00EC1ECB" w:rsidRDefault="00000000">
            <w:proofErr w:type="spellStart"/>
            <w:r>
              <w:t>StartTime</w:t>
            </w:r>
            <w:proofErr w:type="spellEnd"/>
          </w:p>
        </w:tc>
        <w:tc>
          <w:tcPr>
            <w:tcW w:w="1252" w:type="dxa"/>
          </w:tcPr>
          <w:p w14:paraId="0D31C645" w14:textId="77777777" w:rsidR="00EC1ECB" w:rsidRDefault="00000000">
            <w:r>
              <w:t>datetime</w:t>
            </w:r>
          </w:p>
        </w:tc>
        <w:tc>
          <w:tcPr>
            <w:tcW w:w="1235" w:type="dxa"/>
          </w:tcPr>
          <w:p w14:paraId="498FEE6D" w14:textId="77777777" w:rsidR="00EC1ECB" w:rsidRDefault="00EC1ECB"/>
        </w:tc>
        <w:tc>
          <w:tcPr>
            <w:tcW w:w="1320" w:type="dxa"/>
          </w:tcPr>
          <w:p w14:paraId="31BAAFA1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61F079C5" w14:textId="77777777" w:rsidR="00EC1ECB" w:rsidRDefault="00EC1ECB"/>
        </w:tc>
        <w:tc>
          <w:tcPr>
            <w:tcW w:w="1612" w:type="dxa"/>
          </w:tcPr>
          <w:p w14:paraId="617C62F1" w14:textId="77777777" w:rsidR="00EC1ECB" w:rsidRDefault="00000000">
            <w:r>
              <w:t>Mängu algusaeg</w:t>
            </w:r>
          </w:p>
        </w:tc>
      </w:tr>
      <w:tr w:rsidR="00DE4715" w14:paraId="53680184" w14:textId="77777777" w:rsidTr="00DE4715">
        <w:trPr>
          <w:trHeight w:val="463"/>
        </w:trPr>
        <w:tc>
          <w:tcPr>
            <w:tcW w:w="1567" w:type="dxa"/>
          </w:tcPr>
          <w:p w14:paraId="3DB7D952" w14:textId="16E19F6B" w:rsidR="00EC1ECB" w:rsidRDefault="00000000">
            <w:r>
              <w:t>Status</w:t>
            </w:r>
          </w:p>
        </w:tc>
        <w:tc>
          <w:tcPr>
            <w:tcW w:w="1252" w:type="dxa"/>
          </w:tcPr>
          <w:p w14:paraId="5118E90B" w14:textId="77777777" w:rsidR="00EC1ECB" w:rsidRDefault="00000000">
            <w:r>
              <w:t>string</w:t>
            </w:r>
          </w:p>
        </w:tc>
        <w:tc>
          <w:tcPr>
            <w:tcW w:w="1235" w:type="dxa"/>
          </w:tcPr>
          <w:p w14:paraId="43B1250F" w14:textId="77777777" w:rsidR="00EC1ECB" w:rsidRDefault="00000000">
            <w:r>
              <w:t>20</w:t>
            </w:r>
          </w:p>
        </w:tc>
        <w:tc>
          <w:tcPr>
            <w:tcW w:w="1320" w:type="dxa"/>
          </w:tcPr>
          <w:p w14:paraId="7DE79706" w14:textId="77777777" w:rsidR="00EC1ECB" w:rsidRDefault="00000000">
            <w:r>
              <w:t>+</w:t>
            </w:r>
          </w:p>
        </w:tc>
        <w:tc>
          <w:tcPr>
            <w:tcW w:w="1259" w:type="dxa"/>
          </w:tcPr>
          <w:p w14:paraId="3899B492" w14:textId="77777777" w:rsidR="00EC1ECB" w:rsidRDefault="00EC1ECB"/>
        </w:tc>
        <w:tc>
          <w:tcPr>
            <w:tcW w:w="1612" w:type="dxa"/>
          </w:tcPr>
          <w:p w14:paraId="7BB11463" w14:textId="77777777" w:rsidR="00EC1ECB" w:rsidRDefault="00000000">
            <w:r>
              <w:t>Nt Scheduled, Finished</w:t>
            </w:r>
          </w:p>
        </w:tc>
      </w:tr>
      <w:tr w:rsidR="00DE4715" w14:paraId="4ACF687F" w14:textId="77777777" w:rsidTr="00DE4715">
        <w:trPr>
          <w:trHeight w:val="231"/>
        </w:trPr>
        <w:tc>
          <w:tcPr>
            <w:tcW w:w="1567" w:type="dxa"/>
          </w:tcPr>
          <w:p w14:paraId="580EFFFD" w14:textId="4F84F88D" w:rsidR="00EC1ECB" w:rsidRDefault="00000000">
            <w:r>
              <w:t>Stage</w:t>
            </w:r>
          </w:p>
        </w:tc>
        <w:tc>
          <w:tcPr>
            <w:tcW w:w="1252" w:type="dxa"/>
          </w:tcPr>
          <w:p w14:paraId="527F8159" w14:textId="77777777" w:rsidR="00EC1ECB" w:rsidRDefault="00000000">
            <w:r>
              <w:t>string</w:t>
            </w:r>
          </w:p>
        </w:tc>
        <w:tc>
          <w:tcPr>
            <w:tcW w:w="1235" w:type="dxa"/>
          </w:tcPr>
          <w:p w14:paraId="00921784" w14:textId="77777777" w:rsidR="00EC1ECB" w:rsidRDefault="00000000">
            <w:r>
              <w:t>50</w:t>
            </w:r>
          </w:p>
        </w:tc>
        <w:tc>
          <w:tcPr>
            <w:tcW w:w="1320" w:type="dxa"/>
          </w:tcPr>
          <w:p w14:paraId="7F9CD0CE" w14:textId="77777777" w:rsidR="00EC1ECB" w:rsidRDefault="00EC1ECB"/>
        </w:tc>
        <w:tc>
          <w:tcPr>
            <w:tcW w:w="1259" w:type="dxa"/>
          </w:tcPr>
          <w:p w14:paraId="3E037555" w14:textId="77777777" w:rsidR="00EC1ECB" w:rsidRDefault="00EC1ECB"/>
        </w:tc>
        <w:tc>
          <w:tcPr>
            <w:tcW w:w="1612" w:type="dxa"/>
          </w:tcPr>
          <w:p w14:paraId="25B9250F" w14:textId="77777777" w:rsidR="00EC1ECB" w:rsidRDefault="00000000">
            <w:r>
              <w:t>Turniiri voor</w:t>
            </w:r>
          </w:p>
        </w:tc>
      </w:tr>
      <w:tr w:rsidR="00DE4715" w14:paraId="4B05B728" w14:textId="77777777" w:rsidTr="00DE4715">
        <w:trPr>
          <w:trHeight w:val="221"/>
        </w:trPr>
        <w:tc>
          <w:tcPr>
            <w:tcW w:w="1567" w:type="dxa"/>
          </w:tcPr>
          <w:p w14:paraId="11E8A4E2" w14:textId="77777777" w:rsidR="00EC1ECB" w:rsidRDefault="00000000">
            <w:proofErr w:type="spellStart"/>
            <w:r>
              <w:t>Kirjeldus</w:t>
            </w:r>
            <w:proofErr w:type="spellEnd"/>
          </w:p>
        </w:tc>
        <w:tc>
          <w:tcPr>
            <w:tcW w:w="1252" w:type="dxa"/>
          </w:tcPr>
          <w:p w14:paraId="250A364A" w14:textId="77777777" w:rsidR="00EC1ECB" w:rsidRDefault="00000000">
            <w:r>
              <w:t>string</w:t>
            </w:r>
          </w:p>
        </w:tc>
        <w:tc>
          <w:tcPr>
            <w:tcW w:w="1235" w:type="dxa"/>
          </w:tcPr>
          <w:p w14:paraId="13D1739A" w14:textId="77777777" w:rsidR="00EC1ECB" w:rsidRDefault="00000000">
            <w:r>
              <w:t>255</w:t>
            </w:r>
          </w:p>
        </w:tc>
        <w:tc>
          <w:tcPr>
            <w:tcW w:w="1320" w:type="dxa"/>
          </w:tcPr>
          <w:p w14:paraId="654C8FB1" w14:textId="77777777" w:rsidR="00EC1ECB" w:rsidRDefault="00EC1ECB"/>
        </w:tc>
        <w:tc>
          <w:tcPr>
            <w:tcW w:w="1259" w:type="dxa"/>
          </w:tcPr>
          <w:p w14:paraId="453174B5" w14:textId="77777777" w:rsidR="00EC1ECB" w:rsidRDefault="00EC1ECB"/>
        </w:tc>
        <w:tc>
          <w:tcPr>
            <w:tcW w:w="1612" w:type="dxa"/>
          </w:tcPr>
          <w:p w14:paraId="155723D1" w14:textId="77777777" w:rsidR="00EC1ECB" w:rsidRDefault="00000000">
            <w:r>
              <w:t>Täpsustav info</w:t>
            </w:r>
          </w:p>
        </w:tc>
      </w:tr>
      <w:tr w:rsidR="00DE4715" w14:paraId="61098C20" w14:textId="77777777" w:rsidTr="00DE4715">
        <w:trPr>
          <w:trHeight w:val="463"/>
        </w:trPr>
        <w:tc>
          <w:tcPr>
            <w:tcW w:w="1567" w:type="dxa"/>
          </w:tcPr>
          <w:p w14:paraId="35505625" w14:textId="4526C020" w:rsidR="00EC1ECB" w:rsidRDefault="00000000">
            <w:proofErr w:type="spellStart"/>
            <w:r>
              <w:t>HomeScore</w:t>
            </w:r>
            <w:proofErr w:type="spellEnd"/>
          </w:p>
        </w:tc>
        <w:tc>
          <w:tcPr>
            <w:tcW w:w="1252" w:type="dxa"/>
          </w:tcPr>
          <w:p w14:paraId="66059066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7E81736A" w14:textId="77777777" w:rsidR="00EC1ECB" w:rsidRDefault="00EC1ECB"/>
        </w:tc>
        <w:tc>
          <w:tcPr>
            <w:tcW w:w="1320" w:type="dxa"/>
          </w:tcPr>
          <w:p w14:paraId="4735ABF5" w14:textId="77777777" w:rsidR="00EC1ECB" w:rsidRDefault="00EC1ECB"/>
        </w:tc>
        <w:tc>
          <w:tcPr>
            <w:tcW w:w="1259" w:type="dxa"/>
          </w:tcPr>
          <w:p w14:paraId="7112B8FB" w14:textId="77777777" w:rsidR="00EC1ECB" w:rsidRDefault="00EC1ECB"/>
        </w:tc>
        <w:tc>
          <w:tcPr>
            <w:tcW w:w="1612" w:type="dxa"/>
          </w:tcPr>
          <w:p w14:paraId="764F735C" w14:textId="77777777" w:rsidR="00EC1ECB" w:rsidRDefault="00000000">
            <w:r>
              <w:t>Lõpptulemus (kodu)</w:t>
            </w:r>
          </w:p>
        </w:tc>
      </w:tr>
      <w:tr w:rsidR="00DE4715" w14:paraId="16C2A34D" w14:textId="77777777" w:rsidTr="00DE4715">
        <w:trPr>
          <w:trHeight w:val="455"/>
        </w:trPr>
        <w:tc>
          <w:tcPr>
            <w:tcW w:w="1567" w:type="dxa"/>
          </w:tcPr>
          <w:p w14:paraId="4651A3A2" w14:textId="025E8748" w:rsidR="00EC1ECB" w:rsidRDefault="00DE4715">
            <w:proofErr w:type="spellStart"/>
            <w:r>
              <w:t>Guest</w:t>
            </w:r>
            <w:r w:rsidR="00000000">
              <w:t>Score</w:t>
            </w:r>
            <w:proofErr w:type="spellEnd"/>
          </w:p>
        </w:tc>
        <w:tc>
          <w:tcPr>
            <w:tcW w:w="1252" w:type="dxa"/>
          </w:tcPr>
          <w:p w14:paraId="44FF48EE" w14:textId="77777777" w:rsidR="00EC1ECB" w:rsidRDefault="00000000">
            <w:r>
              <w:t>int</w:t>
            </w:r>
          </w:p>
        </w:tc>
        <w:tc>
          <w:tcPr>
            <w:tcW w:w="1235" w:type="dxa"/>
          </w:tcPr>
          <w:p w14:paraId="109DAC74" w14:textId="77777777" w:rsidR="00EC1ECB" w:rsidRDefault="00EC1ECB"/>
        </w:tc>
        <w:tc>
          <w:tcPr>
            <w:tcW w:w="1320" w:type="dxa"/>
          </w:tcPr>
          <w:p w14:paraId="0BED9764" w14:textId="77777777" w:rsidR="00EC1ECB" w:rsidRDefault="00EC1ECB"/>
        </w:tc>
        <w:tc>
          <w:tcPr>
            <w:tcW w:w="1259" w:type="dxa"/>
          </w:tcPr>
          <w:p w14:paraId="34D5821D" w14:textId="77777777" w:rsidR="00EC1ECB" w:rsidRDefault="00EC1ECB"/>
        </w:tc>
        <w:tc>
          <w:tcPr>
            <w:tcW w:w="1612" w:type="dxa"/>
          </w:tcPr>
          <w:p w14:paraId="7DED6182" w14:textId="77777777" w:rsidR="00EC1ECB" w:rsidRDefault="00000000">
            <w:r>
              <w:t>Lõpptulemus (külaline)</w:t>
            </w:r>
          </w:p>
        </w:tc>
      </w:tr>
    </w:tbl>
    <w:p w14:paraId="3541E226" w14:textId="77777777" w:rsidR="00921252" w:rsidRDefault="00921252">
      <w:pPr>
        <w:pStyle w:val="Heading2"/>
      </w:pPr>
    </w:p>
    <w:p w14:paraId="3D64CBF2" w14:textId="3B8D9695" w:rsidR="00EC1ECB" w:rsidRPr="00921252" w:rsidRDefault="00000000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29"/>
        <w:gridCol w:w="1329"/>
        <w:gridCol w:w="1336"/>
        <w:gridCol w:w="1329"/>
        <w:gridCol w:w="1615"/>
      </w:tblGrid>
      <w:tr w:rsidR="00DE4715" w14:paraId="3E2B5A45" w14:textId="77777777" w:rsidTr="00DE4715">
        <w:trPr>
          <w:trHeight w:val="205"/>
        </w:trPr>
        <w:tc>
          <w:tcPr>
            <w:tcW w:w="1329" w:type="dxa"/>
          </w:tcPr>
          <w:p w14:paraId="5EF0D675" w14:textId="77777777" w:rsidR="00EC1ECB" w:rsidRDefault="00000000">
            <w:r>
              <w:t>Väli</w:t>
            </w:r>
          </w:p>
        </w:tc>
        <w:tc>
          <w:tcPr>
            <w:tcW w:w="1329" w:type="dxa"/>
          </w:tcPr>
          <w:p w14:paraId="586034A6" w14:textId="77777777" w:rsidR="00EC1ECB" w:rsidRDefault="00000000">
            <w:r>
              <w:t>Tüüp</w:t>
            </w:r>
          </w:p>
        </w:tc>
        <w:tc>
          <w:tcPr>
            <w:tcW w:w="1329" w:type="dxa"/>
          </w:tcPr>
          <w:p w14:paraId="7DD09E97" w14:textId="77777777" w:rsidR="00EC1ECB" w:rsidRDefault="00000000">
            <w:r>
              <w:t>Pikkus</w:t>
            </w:r>
          </w:p>
        </w:tc>
        <w:tc>
          <w:tcPr>
            <w:tcW w:w="1329" w:type="dxa"/>
          </w:tcPr>
          <w:p w14:paraId="47610256" w14:textId="77777777" w:rsidR="00EC1ECB" w:rsidRDefault="00000000">
            <w:r>
              <w:t>Kohustuslik</w:t>
            </w:r>
          </w:p>
        </w:tc>
        <w:tc>
          <w:tcPr>
            <w:tcW w:w="1329" w:type="dxa"/>
          </w:tcPr>
          <w:p w14:paraId="6FA38444" w14:textId="77777777" w:rsidR="00EC1ECB" w:rsidRDefault="00000000">
            <w:r>
              <w:t>Unikaalne</w:t>
            </w:r>
          </w:p>
        </w:tc>
        <w:tc>
          <w:tcPr>
            <w:tcW w:w="1595" w:type="dxa"/>
          </w:tcPr>
          <w:p w14:paraId="6F161B89" w14:textId="77777777" w:rsidR="00EC1ECB" w:rsidRDefault="00000000">
            <w:r>
              <w:t>Kirjeldus</w:t>
            </w:r>
          </w:p>
        </w:tc>
      </w:tr>
      <w:tr w:rsidR="00DE4715" w14:paraId="129B9F9B" w14:textId="77777777" w:rsidTr="00DE4715">
        <w:trPr>
          <w:trHeight w:val="403"/>
        </w:trPr>
        <w:tc>
          <w:tcPr>
            <w:tcW w:w="1329" w:type="dxa"/>
          </w:tcPr>
          <w:p w14:paraId="2032DA84" w14:textId="77777777" w:rsidR="00EC1ECB" w:rsidRDefault="00000000">
            <w:r>
              <w:t>Id</w:t>
            </w:r>
          </w:p>
        </w:tc>
        <w:tc>
          <w:tcPr>
            <w:tcW w:w="1329" w:type="dxa"/>
          </w:tcPr>
          <w:p w14:paraId="59F5BE70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4397A947" w14:textId="77777777" w:rsidR="00EC1ECB" w:rsidRDefault="00EC1ECB"/>
        </w:tc>
        <w:tc>
          <w:tcPr>
            <w:tcW w:w="1329" w:type="dxa"/>
          </w:tcPr>
          <w:p w14:paraId="2C45D36C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0DCCACC8" w14:textId="77777777" w:rsidR="00EC1ECB" w:rsidRDefault="00000000">
            <w:r>
              <w:t>+</w:t>
            </w:r>
          </w:p>
        </w:tc>
        <w:tc>
          <w:tcPr>
            <w:tcW w:w="1595" w:type="dxa"/>
          </w:tcPr>
          <w:p w14:paraId="000D2045" w14:textId="77777777" w:rsidR="00EC1ECB" w:rsidRDefault="00000000">
            <w:r>
              <w:t>Ennustuse primaarvõti</w:t>
            </w:r>
          </w:p>
        </w:tc>
      </w:tr>
      <w:tr w:rsidR="00DE4715" w14:paraId="3D985BD5" w14:textId="77777777" w:rsidTr="00DE4715">
        <w:trPr>
          <w:trHeight w:val="205"/>
        </w:trPr>
        <w:tc>
          <w:tcPr>
            <w:tcW w:w="1329" w:type="dxa"/>
          </w:tcPr>
          <w:p w14:paraId="7746BB0C" w14:textId="21D6FC2A" w:rsidR="00EC1ECB" w:rsidRDefault="00000000">
            <w:proofErr w:type="spellStart"/>
            <w:r>
              <w:t>UserId</w:t>
            </w:r>
            <w:proofErr w:type="spellEnd"/>
          </w:p>
        </w:tc>
        <w:tc>
          <w:tcPr>
            <w:tcW w:w="1329" w:type="dxa"/>
          </w:tcPr>
          <w:p w14:paraId="6F82BCA0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058B4B47" w14:textId="77777777" w:rsidR="00EC1ECB" w:rsidRDefault="00EC1ECB"/>
        </w:tc>
        <w:tc>
          <w:tcPr>
            <w:tcW w:w="1329" w:type="dxa"/>
          </w:tcPr>
          <w:p w14:paraId="4BD38DBA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0DF0F57C" w14:textId="77777777" w:rsidR="00EC1ECB" w:rsidRDefault="00EC1ECB"/>
        </w:tc>
        <w:tc>
          <w:tcPr>
            <w:tcW w:w="1595" w:type="dxa"/>
          </w:tcPr>
          <w:p w14:paraId="70065283" w14:textId="77777777" w:rsidR="00EC1ECB" w:rsidRDefault="00000000">
            <w:r>
              <w:t>FK → User.Id</w:t>
            </w:r>
          </w:p>
        </w:tc>
      </w:tr>
      <w:tr w:rsidR="00DE4715" w14:paraId="5B5349E5" w14:textId="77777777" w:rsidTr="00DE4715">
        <w:trPr>
          <w:trHeight w:val="205"/>
        </w:trPr>
        <w:tc>
          <w:tcPr>
            <w:tcW w:w="1329" w:type="dxa"/>
          </w:tcPr>
          <w:p w14:paraId="1907D81E" w14:textId="1FCE50DF" w:rsidR="00EC1ECB" w:rsidRDefault="00000000">
            <w:proofErr w:type="spellStart"/>
            <w:r>
              <w:t>MatchId</w:t>
            </w:r>
            <w:proofErr w:type="spellEnd"/>
          </w:p>
        </w:tc>
        <w:tc>
          <w:tcPr>
            <w:tcW w:w="1329" w:type="dxa"/>
          </w:tcPr>
          <w:p w14:paraId="5CFAB34A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18BD0729" w14:textId="77777777" w:rsidR="00EC1ECB" w:rsidRDefault="00EC1ECB"/>
        </w:tc>
        <w:tc>
          <w:tcPr>
            <w:tcW w:w="1329" w:type="dxa"/>
          </w:tcPr>
          <w:p w14:paraId="26C86B3D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71C6D79A" w14:textId="77777777" w:rsidR="00EC1ECB" w:rsidRDefault="00EC1ECB"/>
        </w:tc>
        <w:tc>
          <w:tcPr>
            <w:tcW w:w="1595" w:type="dxa"/>
          </w:tcPr>
          <w:p w14:paraId="744A23FB" w14:textId="77777777" w:rsidR="00EC1ECB" w:rsidRDefault="00000000">
            <w:r>
              <w:t>FK → Match.Id</w:t>
            </w:r>
          </w:p>
        </w:tc>
      </w:tr>
      <w:tr w:rsidR="00DE4715" w14:paraId="09D2D573" w14:textId="77777777" w:rsidTr="00DE4715">
        <w:trPr>
          <w:trHeight w:val="205"/>
        </w:trPr>
        <w:tc>
          <w:tcPr>
            <w:tcW w:w="1329" w:type="dxa"/>
          </w:tcPr>
          <w:p w14:paraId="2546BDD2" w14:textId="6D7D2CD6" w:rsidR="00EC1ECB" w:rsidRDefault="00000000">
            <w:proofErr w:type="spellStart"/>
            <w:r>
              <w:t>HomeGoals</w:t>
            </w:r>
            <w:proofErr w:type="spellEnd"/>
          </w:p>
        </w:tc>
        <w:tc>
          <w:tcPr>
            <w:tcW w:w="1329" w:type="dxa"/>
          </w:tcPr>
          <w:p w14:paraId="25ECDCC9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0ADEC70A" w14:textId="77777777" w:rsidR="00EC1ECB" w:rsidRDefault="00EC1ECB"/>
        </w:tc>
        <w:tc>
          <w:tcPr>
            <w:tcW w:w="1329" w:type="dxa"/>
          </w:tcPr>
          <w:p w14:paraId="1F869111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08780921" w14:textId="77777777" w:rsidR="00EC1ECB" w:rsidRDefault="00EC1ECB"/>
        </w:tc>
        <w:tc>
          <w:tcPr>
            <w:tcW w:w="1595" w:type="dxa"/>
          </w:tcPr>
          <w:p w14:paraId="0002E333" w14:textId="77777777" w:rsidR="00EC1ECB" w:rsidRDefault="00000000">
            <w:r>
              <w:t>Kodu väravad</w:t>
            </w:r>
          </w:p>
        </w:tc>
      </w:tr>
      <w:tr w:rsidR="00DE4715" w14:paraId="1526880A" w14:textId="77777777" w:rsidTr="00DE4715">
        <w:trPr>
          <w:trHeight w:val="403"/>
        </w:trPr>
        <w:tc>
          <w:tcPr>
            <w:tcW w:w="1329" w:type="dxa"/>
          </w:tcPr>
          <w:p w14:paraId="78535FE9" w14:textId="4AD2142B" w:rsidR="00EC1ECB" w:rsidRDefault="00DE4715">
            <w:proofErr w:type="spellStart"/>
            <w:r>
              <w:t>GuestGoals</w:t>
            </w:r>
            <w:proofErr w:type="spellEnd"/>
          </w:p>
        </w:tc>
        <w:tc>
          <w:tcPr>
            <w:tcW w:w="1329" w:type="dxa"/>
          </w:tcPr>
          <w:p w14:paraId="31937217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008CB440" w14:textId="77777777" w:rsidR="00EC1ECB" w:rsidRDefault="00EC1ECB"/>
        </w:tc>
        <w:tc>
          <w:tcPr>
            <w:tcW w:w="1329" w:type="dxa"/>
          </w:tcPr>
          <w:p w14:paraId="30EBB133" w14:textId="77777777" w:rsidR="00EC1ECB" w:rsidRDefault="00000000">
            <w:r>
              <w:t>+</w:t>
            </w:r>
          </w:p>
        </w:tc>
        <w:tc>
          <w:tcPr>
            <w:tcW w:w="1329" w:type="dxa"/>
          </w:tcPr>
          <w:p w14:paraId="5CF9C2F9" w14:textId="77777777" w:rsidR="00EC1ECB" w:rsidRDefault="00EC1ECB"/>
        </w:tc>
        <w:tc>
          <w:tcPr>
            <w:tcW w:w="1595" w:type="dxa"/>
          </w:tcPr>
          <w:p w14:paraId="74B9C0CE" w14:textId="77777777" w:rsidR="00EC1ECB" w:rsidRDefault="00000000">
            <w:r>
              <w:t>Külalise väravad</w:t>
            </w:r>
          </w:p>
        </w:tc>
      </w:tr>
      <w:tr w:rsidR="00DE4715" w14:paraId="10E71E16" w14:textId="77777777" w:rsidTr="00DE4715">
        <w:trPr>
          <w:trHeight w:val="411"/>
        </w:trPr>
        <w:tc>
          <w:tcPr>
            <w:tcW w:w="1329" w:type="dxa"/>
          </w:tcPr>
          <w:p w14:paraId="023D9C03" w14:textId="14ED37B7" w:rsidR="00EC1ECB" w:rsidRDefault="00000000">
            <w:r>
              <w:t>Points</w:t>
            </w:r>
          </w:p>
        </w:tc>
        <w:tc>
          <w:tcPr>
            <w:tcW w:w="1329" w:type="dxa"/>
          </w:tcPr>
          <w:p w14:paraId="1096D14C" w14:textId="77777777" w:rsidR="00EC1ECB" w:rsidRDefault="00000000">
            <w:r>
              <w:t>int</w:t>
            </w:r>
          </w:p>
        </w:tc>
        <w:tc>
          <w:tcPr>
            <w:tcW w:w="1329" w:type="dxa"/>
          </w:tcPr>
          <w:p w14:paraId="04E7F88D" w14:textId="77777777" w:rsidR="00EC1ECB" w:rsidRDefault="00EC1ECB"/>
        </w:tc>
        <w:tc>
          <w:tcPr>
            <w:tcW w:w="1329" w:type="dxa"/>
          </w:tcPr>
          <w:p w14:paraId="5236FC95" w14:textId="77777777" w:rsidR="00EC1ECB" w:rsidRDefault="00EC1ECB"/>
        </w:tc>
        <w:tc>
          <w:tcPr>
            <w:tcW w:w="1329" w:type="dxa"/>
          </w:tcPr>
          <w:p w14:paraId="2284C549" w14:textId="77777777" w:rsidR="00EC1ECB" w:rsidRDefault="00EC1ECB"/>
        </w:tc>
        <w:tc>
          <w:tcPr>
            <w:tcW w:w="1595" w:type="dxa"/>
          </w:tcPr>
          <w:p w14:paraId="5A913D3C" w14:textId="77777777" w:rsidR="00EC1ECB" w:rsidRDefault="00000000">
            <w:r>
              <w:t>Arvutatakse mängu järel</w:t>
            </w:r>
          </w:p>
        </w:tc>
      </w:tr>
      <w:tr w:rsidR="00DE4715" w14:paraId="24133786" w14:textId="77777777" w:rsidTr="00DE4715">
        <w:trPr>
          <w:trHeight w:val="205"/>
        </w:trPr>
        <w:tc>
          <w:tcPr>
            <w:tcW w:w="1329" w:type="dxa"/>
          </w:tcPr>
          <w:p w14:paraId="5423797B" w14:textId="0665A132" w:rsidR="00EC1ECB" w:rsidRDefault="00000000">
            <w:r>
              <w:t>Status</w:t>
            </w:r>
          </w:p>
        </w:tc>
        <w:tc>
          <w:tcPr>
            <w:tcW w:w="1329" w:type="dxa"/>
          </w:tcPr>
          <w:p w14:paraId="6FF85319" w14:textId="77777777" w:rsidR="00EC1ECB" w:rsidRDefault="00000000">
            <w:r>
              <w:t>string</w:t>
            </w:r>
          </w:p>
        </w:tc>
        <w:tc>
          <w:tcPr>
            <w:tcW w:w="1329" w:type="dxa"/>
          </w:tcPr>
          <w:p w14:paraId="2498EA1C" w14:textId="77777777" w:rsidR="00EC1ECB" w:rsidRDefault="00000000">
            <w:r>
              <w:t>20</w:t>
            </w:r>
          </w:p>
        </w:tc>
        <w:tc>
          <w:tcPr>
            <w:tcW w:w="1329" w:type="dxa"/>
          </w:tcPr>
          <w:p w14:paraId="1959E9C0" w14:textId="77777777" w:rsidR="00EC1ECB" w:rsidRDefault="00EC1ECB"/>
        </w:tc>
        <w:tc>
          <w:tcPr>
            <w:tcW w:w="1329" w:type="dxa"/>
          </w:tcPr>
          <w:p w14:paraId="2969195B" w14:textId="77777777" w:rsidR="00EC1ECB" w:rsidRDefault="00EC1ECB"/>
        </w:tc>
        <w:tc>
          <w:tcPr>
            <w:tcW w:w="1595" w:type="dxa"/>
          </w:tcPr>
          <w:p w14:paraId="3FFE9126" w14:textId="72F05245" w:rsidR="00EC1ECB" w:rsidRDefault="00DE4715">
            <w:proofErr w:type="spellStart"/>
            <w:r>
              <w:t>Aktiivne</w:t>
            </w:r>
            <w:proofErr w:type="spellEnd"/>
            <w:r>
              <w:t>/</w:t>
            </w:r>
            <w:proofErr w:type="spellStart"/>
            <w:r>
              <w:t>mitte</w:t>
            </w:r>
            <w:proofErr w:type="spellEnd"/>
          </w:p>
        </w:tc>
      </w:tr>
    </w:tbl>
    <w:p w14:paraId="5FB8A310" w14:textId="5C708FD8" w:rsidR="00EC1ECB" w:rsidRPr="00921252" w:rsidRDefault="00000000">
      <w:pPr>
        <w:pStyle w:val="Heading2"/>
        <w:rPr>
          <w:color w:val="000000" w:themeColor="text1"/>
        </w:rPr>
      </w:pPr>
      <w:r w:rsidRPr="00921252">
        <w:rPr>
          <w:color w:val="000000" w:themeColor="text1"/>
        </w:rPr>
        <w:t>Leaderboard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234"/>
        <w:gridCol w:w="1218"/>
        <w:gridCol w:w="1336"/>
        <w:gridCol w:w="1244"/>
        <w:gridCol w:w="1632"/>
      </w:tblGrid>
      <w:tr w:rsidR="00DE4715" w14:paraId="4319111D" w14:textId="77777777" w:rsidTr="00DE4715">
        <w:trPr>
          <w:trHeight w:val="219"/>
        </w:trPr>
        <w:tc>
          <w:tcPr>
            <w:tcW w:w="1475" w:type="dxa"/>
          </w:tcPr>
          <w:p w14:paraId="49548BC8" w14:textId="77777777" w:rsidR="00EC1ECB" w:rsidRDefault="00000000">
            <w:r>
              <w:t>Väli</w:t>
            </w:r>
          </w:p>
        </w:tc>
        <w:tc>
          <w:tcPr>
            <w:tcW w:w="1234" w:type="dxa"/>
          </w:tcPr>
          <w:p w14:paraId="4B8351DF" w14:textId="77777777" w:rsidR="00EC1ECB" w:rsidRDefault="00000000">
            <w:r>
              <w:t>Tüüp</w:t>
            </w:r>
          </w:p>
        </w:tc>
        <w:tc>
          <w:tcPr>
            <w:tcW w:w="1218" w:type="dxa"/>
          </w:tcPr>
          <w:p w14:paraId="07E8A62A" w14:textId="77777777" w:rsidR="00EC1ECB" w:rsidRDefault="00000000">
            <w:r>
              <w:t>Pikkus</w:t>
            </w:r>
          </w:p>
        </w:tc>
        <w:tc>
          <w:tcPr>
            <w:tcW w:w="1258" w:type="dxa"/>
          </w:tcPr>
          <w:p w14:paraId="033B5E0C" w14:textId="77777777" w:rsidR="00EC1ECB" w:rsidRDefault="00000000">
            <w:r>
              <w:t>Kohustuslik</w:t>
            </w:r>
          </w:p>
        </w:tc>
        <w:tc>
          <w:tcPr>
            <w:tcW w:w="1244" w:type="dxa"/>
          </w:tcPr>
          <w:p w14:paraId="17939C19" w14:textId="77777777" w:rsidR="00EC1ECB" w:rsidRDefault="00000000">
            <w:r>
              <w:t>Unikaalne</w:t>
            </w:r>
          </w:p>
        </w:tc>
        <w:tc>
          <w:tcPr>
            <w:tcW w:w="1517" w:type="dxa"/>
          </w:tcPr>
          <w:p w14:paraId="14D8253B" w14:textId="77777777" w:rsidR="00EC1ECB" w:rsidRDefault="00000000">
            <w:r>
              <w:t>Kirjeldus</w:t>
            </w:r>
          </w:p>
        </w:tc>
      </w:tr>
      <w:tr w:rsidR="00DE4715" w14:paraId="508DE7C2" w14:textId="77777777" w:rsidTr="00DE4715">
        <w:trPr>
          <w:trHeight w:val="429"/>
        </w:trPr>
        <w:tc>
          <w:tcPr>
            <w:tcW w:w="1475" w:type="dxa"/>
          </w:tcPr>
          <w:p w14:paraId="33B266B8" w14:textId="77777777" w:rsidR="00EC1ECB" w:rsidRDefault="00000000">
            <w:r>
              <w:t>Id</w:t>
            </w:r>
          </w:p>
        </w:tc>
        <w:tc>
          <w:tcPr>
            <w:tcW w:w="1234" w:type="dxa"/>
          </w:tcPr>
          <w:p w14:paraId="5E1B6ADF" w14:textId="77777777" w:rsidR="00EC1ECB" w:rsidRDefault="00000000">
            <w:r>
              <w:t>int</w:t>
            </w:r>
          </w:p>
        </w:tc>
        <w:tc>
          <w:tcPr>
            <w:tcW w:w="1218" w:type="dxa"/>
          </w:tcPr>
          <w:p w14:paraId="5CDFD888" w14:textId="77777777" w:rsidR="00EC1ECB" w:rsidRDefault="00EC1ECB"/>
        </w:tc>
        <w:tc>
          <w:tcPr>
            <w:tcW w:w="1258" w:type="dxa"/>
          </w:tcPr>
          <w:p w14:paraId="1282CC59" w14:textId="77777777" w:rsidR="00EC1ECB" w:rsidRDefault="00000000">
            <w:r>
              <w:t>+</w:t>
            </w:r>
          </w:p>
        </w:tc>
        <w:tc>
          <w:tcPr>
            <w:tcW w:w="1244" w:type="dxa"/>
          </w:tcPr>
          <w:p w14:paraId="3EE63E3C" w14:textId="77777777" w:rsidR="00EC1ECB" w:rsidRDefault="00000000">
            <w:r>
              <w:t>+</w:t>
            </w:r>
          </w:p>
        </w:tc>
        <w:tc>
          <w:tcPr>
            <w:tcW w:w="1517" w:type="dxa"/>
          </w:tcPr>
          <w:p w14:paraId="21EE5DB7" w14:textId="77777777" w:rsidR="00EC1ECB" w:rsidRDefault="00000000">
            <w:r>
              <w:t>Edetabeli primaarvõti</w:t>
            </w:r>
          </w:p>
        </w:tc>
      </w:tr>
      <w:tr w:rsidR="00DE4715" w14:paraId="4D9DED1A" w14:textId="77777777" w:rsidTr="00DE4715">
        <w:trPr>
          <w:trHeight w:val="438"/>
        </w:trPr>
        <w:tc>
          <w:tcPr>
            <w:tcW w:w="1475" w:type="dxa"/>
          </w:tcPr>
          <w:p w14:paraId="6F00D2BE" w14:textId="3C634264" w:rsidR="00EC1ECB" w:rsidRDefault="00000000">
            <w:proofErr w:type="spellStart"/>
            <w:r>
              <w:t>TournamentId</w:t>
            </w:r>
            <w:proofErr w:type="spellEnd"/>
          </w:p>
        </w:tc>
        <w:tc>
          <w:tcPr>
            <w:tcW w:w="1234" w:type="dxa"/>
          </w:tcPr>
          <w:p w14:paraId="0DA1B7FD" w14:textId="77777777" w:rsidR="00EC1ECB" w:rsidRDefault="00000000">
            <w:r>
              <w:t>int</w:t>
            </w:r>
          </w:p>
        </w:tc>
        <w:tc>
          <w:tcPr>
            <w:tcW w:w="1218" w:type="dxa"/>
          </w:tcPr>
          <w:p w14:paraId="101C2D38" w14:textId="77777777" w:rsidR="00EC1ECB" w:rsidRDefault="00EC1ECB"/>
        </w:tc>
        <w:tc>
          <w:tcPr>
            <w:tcW w:w="1258" w:type="dxa"/>
          </w:tcPr>
          <w:p w14:paraId="23FF7BB0" w14:textId="77777777" w:rsidR="00EC1ECB" w:rsidRDefault="00000000">
            <w:r>
              <w:t>+</w:t>
            </w:r>
          </w:p>
        </w:tc>
        <w:tc>
          <w:tcPr>
            <w:tcW w:w="1244" w:type="dxa"/>
          </w:tcPr>
          <w:p w14:paraId="1B38C736" w14:textId="77777777" w:rsidR="00EC1ECB" w:rsidRDefault="00EC1ECB"/>
        </w:tc>
        <w:tc>
          <w:tcPr>
            <w:tcW w:w="1517" w:type="dxa"/>
          </w:tcPr>
          <w:p w14:paraId="6C3F25E7" w14:textId="77777777" w:rsidR="00EC1ECB" w:rsidRDefault="00000000">
            <w:r>
              <w:t>FK → Tournament.Id</w:t>
            </w:r>
          </w:p>
        </w:tc>
      </w:tr>
      <w:tr w:rsidR="00DE4715" w14:paraId="625A1103" w14:textId="77777777" w:rsidTr="00DE4715">
        <w:trPr>
          <w:trHeight w:val="219"/>
        </w:trPr>
        <w:tc>
          <w:tcPr>
            <w:tcW w:w="1475" w:type="dxa"/>
          </w:tcPr>
          <w:p w14:paraId="3E9DE4B9" w14:textId="4DA1BF54" w:rsidR="00EC1ECB" w:rsidRDefault="00000000">
            <w:proofErr w:type="spellStart"/>
            <w:r>
              <w:t>UserId</w:t>
            </w:r>
            <w:proofErr w:type="spellEnd"/>
          </w:p>
        </w:tc>
        <w:tc>
          <w:tcPr>
            <w:tcW w:w="1234" w:type="dxa"/>
          </w:tcPr>
          <w:p w14:paraId="4A5C64B9" w14:textId="77777777" w:rsidR="00EC1ECB" w:rsidRDefault="00000000">
            <w:r>
              <w:t>int</w:t>
            </w:r>
          </w:p>
        </w:tc>
        <w:tc>
          <w:tcPr>
            <w:tcW w:w="1218" w:type="dxa"/>
          </w:tcPr>
          <w:p w14:paraId="5590ED0A" w14:textId="77777777" w:rsidR="00EC1ECB" w:rsidRDefault="00EC1ECB"/>
        </w:tc>
        <w:tc>
          <w:tcPr>
            <w:tcW w:w="1258" w:type="dxa"/>
          </w:tcPr>
          <w:p w14:paraId="33E27EB0" w14:textId="77777777" w:rsidR="00EC1ECB" w:rsidRDefault="00000000">
            <w:r>
              <w:t>+</w:t>
            </w:r>
          </w:p>
        </w:tc>
        <w:tc>
          <w:tcPr>
            <w:tcW w:w="1244" w:type="dxa"/>
          </w:tcPr>
          <w:p w14:paraId="1322E88D" w14:textId="77777777" w:rsidR="00EC1ECB" w:rsidRDefault="00EC1ECB"/>
        </w:tc>
        <w:tc>
          <w:tcPr>
            <w:tcW w:w="1517" w:type="dxa"/>
          </w:tcPr>
          <w:p w14:paraId="3D402F0E" w14:textId="77777777" w:rsidR="00EC1ECB" w:rsidRDefault="00000000">
            <w:r>
              <w:t>FK → User.Id</w:t>
            </w:r>
          </w:p>
        </w:tc>
      </w:tr>
      <w:tr w:rsidR="00DE4715" w14:paraId="71FD2F5B" w14:textId="77777777" w:rsidTr="00DE4715">
        <w:trPr>
          <w:trHeight w:val="429"/>
        </w:trPr>
        <w:tc>
          <w:tcPr>
            <w:tcW w:w="1475" w:type="dxa"/>
          </w:tcPr>
          <w:p w14:paraId="344B93A1" w14:textId="28CA3197" w:rsidR="00EC1ECB" w:rsidRDefault="00000000">
            <w:proofErr w:type="spellStart"/>
            <w:r>
              <w:t>TotalPoints</w:t>
            </w:r>
            <w:proofErr w:type="spellEnd"/>
          </w:p>
        </w:tc>
        <w:tc>
          <w:tcPr>
            <w:tcW w:w="1234" w:type="dxa"/>
          </w:tcPr>
          <w:p w14:paraId="526B64C6" w14:textId="77777777" w:rsidR="00EC1ECB" w:rsidRDefault="00000000">
            <w:r>
              <w:t>int</w:t>
            </w:r>
          </w:p>
        </w:tc>
        <w:tc>
          <w:tcPr>
            <w:tcW w:w="1218" w:type="dxa"/>
          </w:tcPr>
          <w:p w14:paraId="7D05DF3C" w14:textId="77777777" w:rsidR="00EC1ECB" w:rsidRDefault="00EC1ECB"/>
        </w:tc>
        <w:tc>
          <w:tcPr>
            <w:tcW w:w="1258" w:type="dxa"/>
          </w:tcPr>
          <w:p w14:paraId="655202CC" w14:textId="77777777" w:rsidR="00EC1ECB" w:rsidRDefault="00000000">
            <w:r>
              <w:t>+</w:t>
            </w:r>
          </w:p>
        </w:tc>
        <w:tc>
          <w:tcPr>
            <w:tcW w:w="1244" w:type="dxa"/>
          </w:tcPr>
          <w:p w14:paraId="16422BA5" w14:textId="77777777" w:rsidR="00EC1ECB" w:rsidRDefault="00EC1ECB"/>
        </w:tc>
        <w:tc>
          <w:tcPr>
            <w:tcW w:w="1517" w:type="dxa"/>
          </w:tcPr>
          <w:p w14:paraId="03912320" w14:textId="77777777" w:rsidR="00EC1ECB" w:rsidRDefault="00000000">
            <w:r>
              <w:t>Summaarne punktisumma</w:t>
            </w:r>
          </w:p>
        </w:tc>
      </w:tr>
    </w:tbl>
    <w:p w14:paraId="08513010" w14:textId="7A72AC46" w:rsidR="00EC1ECB" w:rsidRDefault="00AC6137" w:rsidP="00921252">
      <w:pPr>
        <w:pStyle w:val="Heading2"/>
      </w:pPr>
      <w:r>
        <w:rPr>
          <w:noProof/>
        </w:rPr>
        <w:lastRenderedPageBreak/>
        <w:drawing>
          <wp:inline distT="0" distB="0" distL="0" distR="0" wp14:anchorId="66755280" wp14:editId="0023DA19">
            <wp:extent cx="5486400" cy="4892040"/>
            <wp:effectExtent l="0" t="0" r="0" b="3810"/>
            <wp:docPr id="164437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D7BA" w14:textId="77777777" w:rsidR="0004240E" w:rsidRDefault="0004240E" w:rsidP="00DE4715">
      <w:pPr>
        <w:spacing w:after="0" w:line="240" w:lineRule="auto"/>
      </w:pPr>
      <w:r>
        <w:separator/>
      </w:r>
    </w:p>
  </w:endnote>
  <w:endnote w:type="continuationSeparator" w:id="0">
    <w:p w14:paraId="4FEC846C" w14:textId="77777777" w:rsidR="0004240E" w:rsidRDefault="0004240E" w:rsidP="00DE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F967" w14:textId="77777777" w:rsidR="0004240E" w:rsidRDefault="0004240E" w:rsidP="00DE4715">
      <w:pPr>
        <w:spacing w:after="0" w:line="240" w:lineRule="auto"/>
      </w:pPr>
      <w:r>
        <w:separator/>
      </w:r>
    </w:p>
  </w:footnote>
  <w:footnote w:type="continuationSeparator" w:id="0">
    <w:p w14:paraId="7CF3F4BD" w14:textId="77777777" w:rsidR="0004240E" w:rsidRDefault="0004240E" w:rsidP="00DE4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558204">
    <w:abstractNumId w:val="8"/>
  </w:num>
  <w:num w:numId="2" w16cid:durableId="1668051813">
    <w:abstractNumId w:val="6"/>
  </w:num>
  <w:num w:numId="3" w16cid:durableId="1392268324">
    <w:abstractNumId w:val="5"/>
  </w:num>
  <w:num w:numId="4" w16cid:durableId="1593974829">
    <w:abstractNumId w:val="4"/>
  </w:num>
  <w:num w:numId="5" w16cid:durableId="1646818921">
    <w:abstractNumId w:val="7"/>
  </w:num>
  <w:num w:numId="6" w16cid:durableId="1451195582">
    <w:abstractNumId w:val="3"/>
  </w:num>
  <w:num w:numId="7" w16cid:durableId="376858358">
    <w:abstractNumId w:val="2"/>
  </w:num>
  <w:num w:numId="8" w16cid:durableId="365984328">
    <w:abstractNumId w:val="1"/>
  </w:num>
  <w:num w:numId="9" w16cid:durableId="191758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40E"/>
    <w:rsid w:val="0006063C"/>
    <w:rsid w:val="0015074B"/>
    <w:rsid w:val="0029639D"/>
    <w:rsid w:val="00326F90"/>
    <w:rsid w:val="00921252"/>
    <w:rsid w:val="00AA1D8D"/>
    <w:rsid w:val="00AC6137"/>
    <w:rsid w:val="00B47730"/>
    <w:rsid w:val="00CB0664"/>
    <w:rsid w:val="00DE4715"/>
    <w:rsid w:val="00EA4D98"/>
    <w:rsid w:val="00EC1E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9330"/>
  <w14:defaultImageDpi w14:val="300"/>
  <w15:docId w15:val="{4FFA14F3-97F2-44A9-AFEF-650AA92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Danel Filippov</cp:lastModifiedBy>
  <cp:revision>2</cp:revision>
  <dcterms:created xsi:type="dcterms:W3CDTF">2025-10-17T07:06:00Z</dcterms:created>
  <dcterms:modified xsi:type="dcterms:W3CDTF">2025-10-17T07:06:00Z</dcterms:modified>
  <cp:category/>
</cp:coreProperties>
</file>